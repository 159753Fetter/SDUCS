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算法设计与分析历年试题</w:t>
      </w:r>
    </w:p>
    <w:p>
      <w:pPr>
        <w:spacing w:after="50" w:line="360" w:lineRule="auto" w:beforeLines="100"/>
        <w:ind w:left="0"/>
        <w:jc w:val="left"/>
      </w:pPr>
      <w:bookmarkStart w:name="u123c2590" w:id="0"/>
      <w:r>
        <w:rPr>
          <w:rFonts w:ascii="宋体" w:hAnsi="Times New Roman" w:eastAsia="宋体"/>
          <w:b/>
          <w:i w:val="false"/>
          <w:color w:val="333333"/>
          <w:sz w:val="24"/>
        </w:rPr>
        <w:t>2019级（2022年1月考试）</w:t>
      </w:r>
    </w:p>
    <w:bookmarkEnd w:id="0"/>
    <w:bookmarkStart w:name="u44d2655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题目大多是英文的，有的关键词有汉语翻译。</w:t>
      </w:r>
    </w:p>
    <w:bookmarkEnd w:id="1"/>
    <w:bookmarkStart w:name="uc660ec31" w:id="2"/>
    <w:bookmarkEnd w:id="2"/>
    <w:bookmarkStart w:name="u30698d78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计算：3道35分，用来及格的。必须都做对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 用于考察算法的使用</w:t>
      </w:r>
    </w:p>
    <w:bookmarkEnd w:id="3"/>
    <w:bookmarkStart w:name="u4c56562f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证明：2道20分 （书上引理）</w:t>
      </w:r>
    </w:p>
    <w:bookmarkEnd w:id="4"/>
    <w:bookmarkStart w:name="u7b17e3c0" w:id="5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例如：证明白色路径定理、括号定理、有向无环图没有返回边、为什么强联通分支DFS后都是大的指向小的、证明路径的松弛的收敛性、一定存在最小生成树不包含最大权重的边。</w:t>
      </w:r>
    </w:p>
    <w:bookmarkEnd w:id="5"/>
    <w:bookmarkStart w:name="u920c7e84" w:id="6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不会考大定理的证明，例如dijkstra的正确性。</w:t>
      </w:r>
    </w:p>
    <w:bookmarkEnd w:id="6"/>
    <w:bookmarkStart w:name="uce5c0563" w:id="7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一般不考最大流、动态规划的证明（且动态规划也是不需要证明的。）</w:t>
      </w:r>
    </w:p>
    <w:bookmarkEnd w:id="7"/>
    <w:bookmarkStart w:name="ub6b2abac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辨析：2道20分 （有错的）</w:t>
      </w:r>
    </w:p>
    <w:bookmarkEnd w:id="8"/>
    <w:bookmarkStart w:name="u496ce717" w:id="9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如果正确，给出证明；如果错误，给出反例。</w:t>
      </w:r>
    </w:p>
    <w:bookmarkEnd w:id="9"/>
    <w:bookmarkStart w:name="uc25544ba" w:id="10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如果是错的，但是你说对，然后又给了证明，那就得一半分-1分。</w:t>
      </w:r>
    </w:p>
    <w:bookmarkEnd w:id="10"/>
    <w:bookmarkStart w:name="ub483b42e" w:id="11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如果是对的，写错的，还举反例，那就一半分-2分。</w:t>
      </w:r>
    </w:p>
    <w:bookmarkEnd w:id="11"/>
    <w:bookmarkStart w:name="u14e26a31" w:id="12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这种题一般不会得0分。</w:t>
      </w:r>
    </w:p>
    <w:bookmarkEnd w:id="12"/>
    <w:bookmarkStart w:name="ub2b86974" w:id="1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算法设计与证明25分 （2道）</w:t>
      </w:r>
    </w:p>
    <w:bookmarkEnd w:id="13"/>
    <w:bookmarkStart w:name="u896d9cf5" w:id="14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动态规划：一定要给出定义的变量的意义、递推关系式(必须简洁，否则不得分)。</w:t>
      </w:r>
    </w:p>
    <w:bookmarkEnd w:id="14"/>
    <w:bookmarkStart w:name="ud13d5c9b" w:id="15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会给出测试样例。只要能给例子跑出来，就能拿到1/3的分。剩下2/3是证明。</w:t>
      </w:r>
    </w:p>
    <w:bookmarkEnd w:id="15"/>
    <w:bookmarkStart w:name="u1304ff2c" w:id="16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难度不会比“半联通图”算法难。</w:t>
      </w:r>
    </w:p>
    <w:bookmarkEnd w:id="16"/>
    <w:bookmarkStart w:name="u17f12a46" w:id="17"/>
    <w:bookmarkEnd w:id="17"/>
    <w:bookmarkStart w:name="pmolt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一、计算题（35分 = 10+10+15)</w:t>
      </w:r>
    </w:p>
    <w:bookmarkEnd w:id="18"/>
    <w:bookmarkStart w:name="u6312a134" w:id="1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给一个有向加权图</w:t>
      </w:r>
    </w:p>
    <w:bookmarkEnd w:id="19"/>
    <w:bookmarkStart w:name="ufbf7c76a" w:id="20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画出广度优先搜索树</w:t>
      </w:r>
    </w:p>
    <w:bookmarkEnd w:id="20"/>
    <w:bookmarkStart w:name="ub453641f" w:id="21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标出对图进行深度优先搜索后，图上的边的种类（树边、前向边、返回边、交叉边那些）</w:t>
      </w:r>
    </w:p>
    <w:bookmarkEnd w:id="21"/>
    <w:bookmarkStart w:name="u0b8e1245" w:id="2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给一个有向图，从Floyd和矩阵乘算法里选一个，来画出算法运行过程中的距离矩阵矩阵（实际上有几个点，k就＝几，就画几个矩阵）</w:t>
      </w:r>
    </w:p>
    <w:bookmarkEnd w:id="22"/>
    <w:bookmarkStart w:name="u90adfe80" w:id="23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最大流和最小割。给一个有向图，包括源点s和汇点t，画出此过程中的剩余网络和增广路（题目就是这么写的，我觉得应该还需要画最小割）</w:t>
      </w:r>
    </w:p>
    <w:bookmarkEnd w:id="23"/>
    <w:bookmarkStart w:name="SP0W8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二、证明题（20分 = 10 * 2）</w:t>
      </w:r>
    </w:p>
    <w:bookmarkEnd w:id="24"/>
    <w:bookmarkStart w:name="u1ae5fabe" w:id="2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一个有向图中，存在一个包含源点s的负环，证明在多次松弛操作 后，在负环中仍存在一点v(i+1)，d[v(i+1)]&gt;d[v(i)]+w(v(i),v(i+1))。（实际就是Bellman-Ford算法的思想）</w:t>
      </w:r>
    </w:p>
    <w:bookmarkEnd w:id="25"/>
    <w:bookmarkStart w:name="u0d3e534d" w:id="2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一个有向图中，如果边e=(u,v)不在任何一棵最小生成树中，证明：这个有向图存在一个环，e在环中是唯一的权值最大的边。（反证应该就能解决）</w:t>
      </w:r>
    </w:p>
    <w:bookmarkEnd w:id="26"/>
    <w:bookmarkStart w:name="CQkop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三、辨析题（20分 = 10 * 2）</w:t>
      </w:r>
    </w:p>
    <w:bookmarkEnd w:id="27"/>
    <w:bookmarkStart w:name="u64a46173" w:id="28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一个割(X,Y),穿过该割的边集为E(X,Y),问下面两个说法，哪个对哪个错，如果对，给出证明；如果错，举一个反例。（这个应该是第二个是对的）</w:t>
      </w:r>
    </w:p>
    <w:bookmarkEnd w:id="28"/>
    <w:bookmarkStart w:name="ue3f957f6" w:id="29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对图G的每一棵最小生成树，有且仅有E(X,Y)中的一条边</w:t>
      </w:r>
    </w:p>
    <w:bookmarkEnd w:id="29"/>
    <w:bookmarkStart w:name="u95590670" w:id="30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对图G的每一棵最小生成树，至少有E(X,Y)中的一条边</w:t>
      </w:r>
    </w:p>
    <w:bookmarkEnd w:id="30"/>
    <w:bookmarkStart w:name="u3fc8c10a" w:id="31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图上有x、y两个点，在某次松弛操作后，有x = π(y)。下面两个说法，哪个对哪个错，如果对，给出证明；如果错，举一个反例。（这个应该是第一个是对的）</w:t>
      </w:r>
    </w:p>
    <w:bookmarkEnd w:id="31"/>
    <w:bookmarkStart w:name="u74aea5b9" w:id="32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δ(s,y) ≤ δ(s,x) + w(x,y) （三角不等式啊）</w:t>
      </w:r>
    </w:p>
    <w:bookmarkEnd w:id="32"/>
    <w:bookmarkStart w:name="u0c9e8f15" w:id="33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d[s,y] = d[s,x] + w(x,y)</w:t>
      </w:r>
    </w:p>
    <w:bookmarkEnd w:id="33"/>
    <w:bookmarkStart w:name="KZTWK" w:id="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四、算法设计题（25分 = 12 + 13）</w:t>
      </w:r>
    </w:p>
    <w:bookmarkEnd w:id="34"/>
    <w:bookmarkStart w:name="uce87174f" w:id="35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给一个有向图，有源点s和汇点t，图上的顶点可能有三种颜色中的一种，设计一种DP算法。</w:t>
      </w:r>
    </w:p>
    <w:bookmarkEnd w:id="35"/>
    <w:bookmarkStart w:name="uf6b228ed" w:id="36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给出变量定义，并解释是什么意思</w:t>
      </w:r>
    </w:p>
    <w:bookmarkEnd w:id="36"/>
    <w:bookmarkStart w:name="ua06cae48" w:id="37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写出递推公式</w:t>
      </w:r>
    </w:p>
    <w:bookmarkEnd w:id="37"/>
    <w:bookmarkStart w:name="ucad415ad" w:id="38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根据上面设计的算法来解决题目中的问题（实际就是跑过样例，跑出来结果）</w:t>
      </w:r>
    </w:p>
    <w:bookmarkEnd w:id="38"/>
    <w:bookmarkStart w:name="u2bd2a2fb" w:id="39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有向图中任意一个顶点对u和v之间，满足u到v有且仅有一条简单路，且v到u也有且仅有一条简单路，我们说这个有向图是完全单连通的。</w:t>
      </w:r>
    </w:p>
    <w:bookmarkEnd w:id="39"/>
    <w:bookmarkStart w:name="u5d807f29" w:id="40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设计一个算法，判断一个图是否是单连通，给出算法描述</w:t>
      </w:r>
    </w:p>
    <w:bookmarkEnd w:id="40"/>
    <w:bookmarkStart w:name="u6369b917" w:id="41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证明上面算法的正确性</w:t>
      </w:r>
    </w:p>
    <w:bookmarkEnd w:id="41"/>
    <w:bookmarkStart w:name="u0fff5227" w:id="42"/>
    <w:bookmarkEnd w:id="42"/>
    <w:bookmarkStart w:name="u0e9363f7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2018级（2021年1月考试）</w:t>
      </w:r>
    </w:p>
    <w:bookmarkEnd w:id="43"/>
    <w:bookmarkStart w:name="u34ac85fc" w:id="44"/>
    <w:bookmarkEnd w:id="44"/>
    <w:bookmarkStart w:name="u9f631ec4" w:id="45"/>
    <w:bookmarkEnd w:id="45"/>
    <w:bookmarkStart w:name="u114ce8a5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33"/>
        </w:rPr>
        <w:t>2018年算法导论试题</w:t>
      </w:r>
    </w:p>
    <w:bookmarkEnd w:id="46"/>
    <w:bookmarkStart w:name="u0a3fc710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最小生成树思想。包括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Kruskal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Prim</w:t>
      </w:r>
    </w:p>
    <w:bookmarkEnd w:id="47"/>
    <w:bookmarkStart w:name="u5515cd0f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计算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BFS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DFS</w:t>
      </w:r>
    </w:p>
    <w:bookmarkEnd w:id="48"/>
    <w:bookmarkStart w:name="u11502ad0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计算最大流二分匹配</w:t>
      </w:r>
    </w:p>
    <w:bookmarkEnd w:id="49"/>
    <w:bookmarkStart w:name="ubaf68599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判断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强连通分量课后题。</w:t>
      </w:r>
    </w:p>
    <w:bookmarkEnd w:id="50"/>
    <w:bookmarkStart w:name="u623f15ca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五、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判断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最小生成树的割与安全边相关</w:t>
      </w:r>
    </w:p>
    <w:bookmarkEnd w:id="51"/>
    <w:bookmarkStart w:name="ud829961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六、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证明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最短路径的上界，收敛性质</w:t>
      </w:r>
    </w:p>
    <w:bookmarkEnd w:id="52"/>
    <w:bookmarkStart w:name="ueef9744d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七、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证明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有向无环图不含后向边</w:t>
      </w:r>
    </w:p>
    <w:bookmarkEnd w:id="53"/>
    <w:bookmarkStart w:name="u12e76891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八、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设计算法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-DFS</w:t>
      </w:r>
    </w:p>
    <w:bookmarkEnd w:id="54"/>
    <w:bookmarkStart w:name="u325c19d2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九、设计算法-最短路径的动态规划-与所有节点对最短路径相似。</w:t>
      </w:r>
    </w:p>
    <w:bookmarkEnd w:id="55"/>
    <w:bookmarkStart w:name="u7c35ff24" w:id="56"/>
    <w:bookmarkEnd w:id="56"/>
    <w:bookmarkStart w:name="ued903c9c" w:id="57"/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